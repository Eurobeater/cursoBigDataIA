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A3CBB" w14:textId="77777777" w:rsidR="00DF0A83" w:rsidRPr="00D43DA4" w:rsidRDefault="00000000">
      <w:pPr>
        <w:pStyle w:val="Ttulo1"/>
        <w:rPr>
          <w:lang w:val="es-ES"/>
        </w:rPr>
      </w:pPr>
      <w:r w:rsidRPr="00D43DA4">
        <w:rPr>
          <w:lang w:val="es-ES"/>
        </w:rPr>
        <w:t>Batería de Ejercicios: Análisis con Pandas</w:t>
      </w:r>
    </w:p>
    <w:p w14:paraId="5CE8A8C6" w14:textId="77777777" w:rsidR="00DF0A83" w:rsidRPr="00D43DA4" w:rsidRDefault="00000000">
      <w:pPr>
        <w:rPr>
          <w:lang w:val="es-ES"/>
        </w:rPr>
      </w:pPr>
      <w:r w:rsidRPr="00D43DA4">
        <w:rPr>
          <w:lang w:val="es-ES"/>
        </w:rPr>
        <w:t xml:space="preserve">A continuación, se presenta una batería de ejercicios relacionados con el </w:t>
      </w:r>
      <w:proofErr w:type="spellStart"/>
      <w:r w:rsidRPr="00D43DA4">
        <w:rPr>
          <w:lang w:val="es-ES"/>
        </w:rPr>
        <w:t>dataset</w:t>
      </w:r>
      <w:proofErr w:type="spellEnd"/>
      <w:r w:rsidRPr="00D43DA4">
        <w:rPr>
          <w:lang w:val="es-ES"/>
        </w:rPr>
        <w:t xml:space="preserve"> cargado. Estas actividades están diseñadas para poner en práctica conceptos como limpieza, manipulación, visualización y análisis avanzado de datos con Pandas.</w:t>
      </w:r>
    </w:p>
    <w:p w14:paraId="649FA1C6" w14:textId="77777777" w:rsidR="00DF0A83" w:rsidRDefault="00000000">
      <w:pPr>
        <w:pStyle w:val="Ttulo2"/>
      </w:pPr>
      <w:proofErr w:type="spellStart"/>
      <w:r>
        <w:t>Exploración</w:t>
      </w:r>
      <w:proofErr w:type="spellEnd"/>
      <w:r>
        <w:t xml:space="preserve"> y </w:t>
      </w:r>
      <w:proofErr w:type="spellStart"/>
      <w:r>
        <w:t>limpieza</w:t>
      </w:r>
      <w:proofErr w:type="spellEnd"/>
      <w:r>
        <w:t xml:space="preserve"> de datos</w:t>
      </w:r>
    </w:p>
    <w:p w14:paraId="2E0A66A0" w14:textId="5CD6ECD6" w:rsidR="00D43DA4" w:rsidRPr="00D43DA4" w:rsidRDefault="00000000" w:rsidP="00D43DA4">
      <w:pPr>
        <w:pStyle w:val="Listaconvietas"/>
        <w:rPr>
          <w:lang w:val="es-ES"/>
        </w:rPr>
      </w:pPr>
      <w:r w:rsidRPr="00D43DA4">
        <w:rPr>
          <w:lang w:val="es-ES"/>
        </w:rPr>
        <w:t xml:space="preserve">- Muestra las primeras 10 filas del </w:t>
      </w:r>
      <w:proofErr w:type="spellStart"/>
      <w:r w:rsidRPr="00D43DA4">
        <w:rPr>
          <w:lang w:val="es-ES"/>
        </w:rPr>
        <w:t>dataset</w:t>
      </w:r>
      <w:proofErr w:type="spellEnd"/>
      <w:r w:rsidRPr="00D43DA4">
        <w:rPr>
          <w:lang w:val="es-ES"/>
        </w:rPr>
        <w:t>.</w:t>
      </w:r>
    </w:p>
    <w:p w14:paraId="4530BE5B" w14:textId="77777777" w:rsidR="00DF0A83" w:rsidRPr="00D43DA4" w:rsidRDefault="00000000">
      <w:pPr>
        <w:pStyle w:val="Listaconvietas"/>
        <w:rPr>
          <w:lang w:val="es-ES"/>
        </w:rPr>
      </w:pPr>
      <w:r w:rsidRPr="00D43DA4">
        <w:rPr>
          <w:lang w:val="es-ES"/>
        </w:rPr>
        <w:t>- ¿Cuáles son las columnas categóricas y cuáles son numéricas?</w:t>
      </w:r>
    </w:p>
    <w:p w14:paraId="7A038E95" w14:textId="77777777" w:rsidR="00DF0A83" w:rsidRPr="00D43DA4" w:rsidRDefault="00000000">
      <w:pPr>
        <w:pStyle w:val="Listaconvietas"/>
        <w:rPr>
          <w:lang w:val="es-ES"/>
        </w:rPr>
      </w:pPr>
      <w:r w:rsidRPr="00D43DA4">
        <w:rPr>
          <w:lang w:val="es-ES"/>
        </w:rPr>
        <w:t xml:space="preserve">- Verifica si hay valores nulos en el </w:t>
      </w:r>
      <w:proofErr w:type="spellStart"/>
      <w:r w:rsidRPr="00D43DA4">
        <w:rPr>
          <w:lang w:val="es-ES"/>
        </w:rPr>
        <w:t>dataset</w:t>
      </w:r>
      <w:proofErr w:type="spellEnd"/>
      <w:r w:rsidRPr="00D43DA4">
        <w:rPr>
          <w:lang w:val="es-ES"/>
        </w:rPr>
        <w:t xml:space="preserve"> y calcula la proporción de valores nulos por columna.</w:t>
      </w:r>
    </w:p>
    <w:p w14:paraId="7581EF0C" w14:textId="77777777" w:rsidR="00DF0A83" w:rsidRPr="00D43DA4" w:rsidRDefault="00000000">
      <w:pPr>
        <w:pStyle w:val="Listaconvietas"/>
        <w:rPr>
          <w:lang w:val="es-ES"/>
        </w:rPr>
      </w:pPr>
      <w:r w:rsidRPr="00D43DA4">
        <w:rPr>
          <w:lang w:val="es-ES"/>
        </w:rPr>
        <w:t xml:space="preserve">- Verifica si hay filas duplicadas en el </w:t>
      </w:r>
      <w:proofErr w:type="spellStart"/>
      <w:r w:rsidRPr="00D43DA4">
        <w:rPr>
          <w:lang w:val="es-ES"/>
        </w:rPr>
        <w:t>dataset</w:t>
      </w:r>
      <w:proofErr w:type="spellEnd"/>
      <w:r w:rsidRPr="00D43DA4">
        <w:rPr>
          <w:lang w:val="es-ES"/>
        </w:rPr>
        <w:t xml:space="preserve"> y elimínalas dejando solo la primera aparición.</w:t>
      </w:r>
    </w:p>
    <w:p w14:paraId="14BCA868" w14:textId="77777777" w:rsidR="00DF0A83" w:rsidRDefault="00000000">
      <w:pPr>
        <w:pStyle w:val="Ttulo2"/>
      </w:pPr>
      <w:proofErr w:type="spellStart"/>
      <w:r>
        <w:t>Transformaciones</w:t>
      </w:r>
      <w:proofErr w:type="spellEnd"/>
      <w:r>
        <w:t xml:space="preserve"> y </w:t>
      </w:r>
      <w:proofErr w:type="spellStart"/>
      <w:r>
        <w:t>manipulaciones</w:t>
      </w:r>
      <w:proofErr w:type="spellEnd"/>
    </w:p>
    <w:p w14:paraId="249559CD" w14:textId="77777777" w:rsidR="00DF0A83" w:rsidRPr="00D43DA4" w:rsidRDefault="00000000">
      <w:pPr>
        <w:pStyle w:val="Listaconvietas"/>
        <w:rPr>
          <w:lang w:val="es-ES"/>
        </w:rPr>
      </w:pPr>
      <w:r w:rsidRPr="00D43DA4">
        <w:rPr>
          <w:lang w:val="es-ES"/>
        </w:rPr>
        <w:t>- Convierte la columna `</w:t>
      </w:r>
      <w:proofErr w:type="spellStart"/>
      <w:r w:rsidRPr="00D43DA4">
        <w:rPr>
          <w:lang w:val="es-ES"/>
        </w:rPr>
        <w:t>track_album_release_date</w:t>
      </w:r>
      <w:proofErr w:type="spellEnd"/>
      <w:r w:rsidRPr="00D43DA4">
        <w:rPr>
          <w:lang w:val="es-ES"/>
        </w:rPr>
        <w:t>` al tipo de dato `</w:t>
      </w:r>
      <w:proofErr w:type="spellStart"/>
      <w:r w:rsidRPr="00D43DA4">
        <w:rPr>
          <w:lang w:val="es-ES"/>
        </w:rPr>
        <w:t>datetime</w:t>
      </w:r>
      <w:proofErr w:type="spellEnd"/>
      <w:r w:rsidRPr="00D43DA4">
        <w:rPr>
          <w:lang w:val="es-ES"/>
        </w:rPr>
        <w:t>`.</w:t>
      </w:r>
    </w:p>
    <w:p w14:paraId="10A2D3E9" w14:textId="77777777" w:rsidR="00DF0A83" w:rsidRPr="00D43DA4" w:rsidRDefault="00000000">
      <w:pPr>
        <w:pStyle w:val="Listaconvietas"/>
        <w:rPr>
          <w:lang w:val="es-ES"/>
        </w:rPr>
      </w:pPr>
      <w:r w:rsidRPr="00D43DA4">
        <w:rPr>
          <w:lang w:val="es-ES"/>
        </w:rPr>
        <w:t>- Reduce el tamaño de las columnas numéricas (`</w:t>
      </w:r>
      <w:proofErr w:type="spellStart"/>
      <w:r w:rsidRPr="00D43DA4">
        <w:rPr>
          <w:lang w:val="es-ES"/>
        </w:rPr>
        <w:t>energy</w:t>
      </w:r>
      <w:proofErr w:type="spellEnd"/>
      <w:r w:rsidRPr="00D43DA4">
        <w:rPr>
          <w:lang w:val="es-ES"/>
        </w:rPr>
        <w:t>`, `tempo`, `</w:t>
      </w:r>
      <w:proofErr w:type="spellStart"/>
      <w:r w:rsidRPr="00D43DA4">
        <w:rPr>
          <w:lang w:val="es-ES"/>
        </w:rPr>
        <w:t>duration_ms</w:t>
      </w:r>
      <w:proofErr w:type="spellEnd"/>
      <w:r w:rsidRPr="00D43DA4">
        <w:rPr>
          <w:lang w:val="es-ES"/>
        </w:rPr>
        <w:t>`) para optimizar el uso de memoria.</w:t>
      </w:r>
    </w:p>
    <w:p w14:paraId="51A83B3B" w14:textId="77777777" w:rsidR="00DF0A83" w:rsidRPr="00D43DA4" w:rsidRDefault="00000000">
      <w:pPr>
        <w:pStyle w:val="Listaconvietas"/>
        <w:rPr>
          <w:lang w:val="es-ES"/>
        </w:rPr>
      </w:pPr>
      <w:r w:rsidRPr="00D43DA4">
        <w:rPr>
          <w:lang w:val="es-ES"/>
        </w:rPr>
        <w:t>- Extrae el nombre del primer artista de la columna `</w:t>
      </w:r>
      <w:proofErr w:type="spellStart"/>
      <w:r w:rsidRPr="00D43DA4">
        <w:rPr>
          <w:lang w:val="es-ES"/>
        </w:rPr>
        <w:t>track_artist</w:t>
      </w:r>
      <w:proofErr w:type="spellEnd"/>
      <w:r w:rsidRPr="00D43DA4">
        <w:rPr>
          <w:lang w:val="es-ES"/>
        </w:rPr>
        <w:t>`.</w:t>
      </w:r>
    </w:p>
    <w:p w14:paraId="3DF51901" w14:textId="77777777" w:rsidR="00DF0A83" w:rsidRPr="00D43DA4" w:rsidRDefault="00000000">
      <w:pPr>
        <w:pStyle w:val="Listaconvietas"/>
        <w:rPr>
          <w:lang w:val="es-ES"/>
        </w:rPr>
      </w:pPr>
      <w:r w:rsidRPr="00D43DA4">
        <w:rPr>
          <w:lang w:val="es-ES"/>
        </w:rPr>
        <w:t>- Crea una nueva columna que contenga únicamente el género (`</w:t>
      </w:r>
      <w:proofErr w:type="spellStart"/>
      <w:r w:rsidRPr="00D43DA4">
        <w:rPr>
          <w:lang w:val="es-ES"/>
        </w:rPr>
        <w:t>playlist_genre</w:t>
      </w:r>
      <w:proofErr w:type="spellEnd"/>
      <w:r w:rsidRPr="00D43DA4">
        <w:rPr>
          <w:lang w:val="es-ES"/>
        </w:rPr>
        <w:t>`) en mayúsculas.</w:t>
      </w:r>
    </w:p>
    <w:p w14:paraId="7ECD1BA5" w14:textId="77777777" w:rsidR="00DF0A83" w:rsidRPr="00D43DA4" w:rsidRDefault="00000000">
      <w:pPr>
        <w:pStyle w:val="Listaconvietas"/>
        <w:rPr>
          <w:lang w:val="es-ES"/>
        </w:rPr>
      </w:pPr>
      <w:r w:rsidRPr="00D43DA4">
        <w:rPr>
          <w:lang w:val="es-ES"/>
        </w:rPr>
        <w:t>- Calcula el 'nivel de energía ajustado', definiéndolo como: `</w:t>
      </w:r>
      <w:proofErr w:type="spellStart"/>
      <w:r w:rsidRPr="00D43DA4">
        <w:rPr>
          <w:lang w:val="es-ES"/>
        </w:rPr>
        <w:t>energy</w:t>
      </w:r>
      <w:proofErr w:type="spellEnd"/>
      <w:r w:rsidRPr="00D43DA4">
        <w:rPr>
          <w:lang w:val="es-ES"/>
        </w:rPr>
        <w:t>` × `</w:t>
      </w:r>
      <w:proofErr w:type="spellStart"/>
      <w:r w:rsidRPr="00D43DA4">
        <w:rPr>
          <w:lang w:val="es-ES"/>
        </w:rPr>
        <w:t>valence</w:t>
      </w:r>
      <w:proofErr w:type="spellEnd"/>
      <w:r w:rsidRPr="00D43DA4">
        <w:rPr>
          <w:lang w:val="es-ES"/>
        </w:rPr>
        <w:t>`.</w:t>
      </w:r>
    </w:p>
    <w:p w14:paraId="1DAA7271" w14:textId="77777777" w:rsidR="00DF0A83" w:rsidRPr="00D43DA4" w:rsidRDefault="00000000">
      <w:pPr>
        <w:pStyle w:val="Listaconvietas"/>
        <w:rPr>
          <w:lang w:val="es-ES"/>
        </w:rPr>
      </w:pPr>
      <w:r w:rsidRPr="00D43DA4">
        <w:rPr>
          <w:lang w:val="es-ES"/>
        </w:rPr>
        <w:t>- Convierte la duración de las canciones (`</w:t>
      </w:r>
      <w:proofErr w:type="spellStart"/>
      <w:r w:rsidRPr="00D43DA4">
        <w:rPr>
          <w:lang w:val="es-ES"/>
        </w:rPr>
        <w:t>duration_ms</w:t>
      </w:r>
      <w:proofErr w:type="spellEnd"/>
      <w:r w:rsidRPr="00D43DA4">
        <w:rPr>
          <w:lang w:val="es-ES"/>
        </w:rPr>
        <w:t>`) de milisegundos a minutos y guárdalo en una nueva columna.</w:t>
      </w:r>
    </w:p>
    <w:p w14:paraId="2EF5294D" w14:textId="77777777" w:rsidR="00DF0A83" w:rsidRDefault="00000000">
      <w:pPr>
        <w:pStyle w:val="Ttulo2"/>
      </w:pPr>
      <w:proofErr w:type="spellStart"/>
      <w:r>
        <w:t>Manejo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faltantes</w:t>
      </w:r>
      <w:proofErr w:type="spellEnd"/>
    </w:p>
    <w:p w14:paraId="0E3E370F" w14:textId="77777777" w:rsidR="00DF0A83" w:rsidRPr="00D43DA4" w:rsidRDefault="00000000">
      <w:pPr>
        <w:pStyle w:val="Listaconvietas"/>
        <w:rPr>
          <w:lang w:val="es-ES"/>
        </w:rPr>
      </w:pPr>
      <w:r w:rsidRPr="00D43DA4">
        <w:rPr>
          <w:lang w:val="es-ES"/>
        </w:rPr>
        <w:t>- Rellena los valores faltantes en la columna `</w:t>
      </w:r>
      <w:proofErr w:type="spellStart"/>
      <w:r w:rsidRPr="00D43DA4">
        <w:rPr>
          <w:lang w:val="es-ES"/>
        </w:rPr>
        <w:t>track_album_name</w:t>
      </w:r>
      <w:proofErr w:type="spellEnd"/>
      <w:r w:rsidRPr="00D43DA4">
        <w:rPr>
          <w:lang w:val="es-ES"/>
        </w:rPr>
        <w:t>` con el texto 'Desconocido'.</w:t>
      </w:r>
    </w:p>
    <w:p w14:paraId="03D2E3E3" w14:textId="77777777" w:rsidR="00DF0A83" w:rsidRPr="00D43DA4" w:rsidRDefault="00000000">
      <w:pPr>
        <w:pStyle w:val="Listaconvietas"/>
        <w:rPr>
          <w:lang w:val="es-ES"/>
        </w:rPr>
      </w:pPr>
      <w:r w:rsidRPr="00D43DA4">
        <w:rPr>
          <w:lang w:val="es-ES"/>
        </w:rPr>
        <w:t>- Imputa los valores faltantes en la columna `Precio` (si existiera) con la mediana de los precios.</w:t>
      </w:r>
    </w:p>
    <w:p w14:paraId="4C7D4019" w14:textId="77777777" w:rsidR="00DF0A83" w:rsidRDefault="00000000">
      <w:pPr>
        <w:pStyle w:val="Ttulo2"/>
      </w:pPr>
      <w:proofErr w:type="spellStart"/>
      <w:r>
        <w:t>Visualización</w:t>
      </w:r>
      <w:proofErr w:type="spellEnd"/>
      <w:r>
        <w:t xml:space="preserve"> y </w:t>
      </w:r>
      <w:proofErr w:type="spellStart"/>
      <w:r>
        <w:t>análisis</w:t>
      </w:r>
      <w:proofErr w:type="spellEnd"/>
      <w:r>
        <w:t xml:space="preserve"> </w:t>
      </w:r>
      <w:proofErr w:type="spellStart"/>
      <w:r>
        <w:t>exploratorio</w:t>
      </w:r>
      <w:proofErr w:type="spellEnd"/>
    </w:p>
    <w:p w14:paraId="7C10E79B" w14:textId="77777777" w:rsidR="00DF0A83" w:rsidRPr="00D43DA4" w:rsidRDefault="00000000">
      <w:pPr>
        <w:pStyle w:val="Listaconvietas"/>
        <w:rPr>
          <w:lang w:val="es-ES"/>
        </w:rPr>
      </w:pPr>
      <w:r w:rsidRPr="00D43DA4">
        <w:rPr>
          <w:lang w:val="es-ES"/>
        </w:rPr>
        <w:t>- Crea un gráfico de barras para visualizar el promedio de popularidad (`</w:t>
      </w:r>
      <w:proofErr w:type="spellStart"/>
      <w:r w:rsidRPr="00D43DA4">
        <w:rPr>
          <w:lang w:val="es-ES"/>
        </w:rPr>
        <w:t>track_popularity</w:t>
      </w:r>
      <w:proofErr w:type="spellEnd"/>
      <w:r w:rsidRPr="00D43DA4">
        <w:rPr>
          <w:lang w:val="es-ES"/>
        </w:rPr>
        <w:t>`) po</w:t>
      </w:r>
      <w:proofErr w:type="spellStart"/>
      <w:r w:rsidRPr="00D43DA4">
        <w:rPr>
          <w:lang w:val="es-ES"/>
        </w:rPr>
        <w:t>r género (`playlist_genre</w:t>
      </w:r>
      <w:proofErr w:type="spellEnd"/>
      <w:r w:rsidRPr="00D43DA4">
        <w:rPr>
          <w:lang w:val="es-ES"/>
        </w:rPr>
        <w:t>`).</w:t>
      </w:r>
    </w:p>
    <w:p w14:paraId="2F920E0F" w14:textId="77777777" w:rsidR="00DF0A83" w:rsidRPr="00D43DA4" w:rsidRDefault="00000000">
      <w:pPr>
        <w:pStyle w:val="Listaconvietas"/>
        <w:rPr>
          <w:lang w:val="es-ES"/>
        </w:rPr>
      </w:pPr>
      <w:r w:rsidRPr="00D43DA4">
        <w:rPr>
          <w:lang w:val="es-ES"/>
        </w:rPr>
        <w:t>- Crea un histograma para la distribución de la columna `</w:t>
      </w:r>
      <w:proofErr w:type="spellStart"/>
      <w:r w:rsidRPr="00D43DA4">
        <w:rPr>
          <w:lang w:val="es-ES"/>
        </w:rPr>
        <w:t>danceability</w:t>
      </w:r>
      <w:proofErr w:type="spellEnd"/>
      <w:r w:rsidRPr="00D43DA4">
        <w:rPr>
          <w:lang w:val="es-ES"/>
        </w:rPr>
        <w:t>`.</w:t>
      </w:r>
    </w:p>
    <w:p w14:paraId="11322CBE" w14:textId="77777777" w:rsidR="00DF0A83" w:rsidRPr="00D43DA4" w:rsidRDefault="00000000">
      <w:pPr>
        <w:pStyle w:val="Listaconvietas"/>
        <w:rPr>
          <w:lang w:val="es-ES"/>
        </w:rPr>
      </w:pPr>
      <w:r w:rsidRPr="00D43DA4">
        <w:rPr>
          <w:lang w:val="es-ES"/>
        </w:rPr>
        <w:t>- Crea un gráfico de dispersión que muestre la relación entre `tempo` y `</w:t>
      </w:r>
      <w:proofErr w:type="spellStart"/>
      <w:r w:rsidRPr="00D43DA4">
        <w:rPr>
          <w:lang w:val="es-ES"/>
        </w:rPr>
        <w:t>energy</w:t>
      </w:r>
      <w:proofErr w:type="spellEnd"/>
      <w:r w:rsidRPr="00D43DA4">
        <w:rPr>
          <w:lang w:val="es-ES"/>
        </w:rPr>
        <w:t>`, diferenciando por género (`</w:t>
      </w:r>
      <w:proofErr w:type="spellStart"/>
      <w:r w:rsidRPr="00D43DA4">
        <w:rPr>
          <w:lang w:val="es-ES"/>
        </w:rPr>
        <w:t>playlist_genre</w:t>
      </w:r>
      <w:proofErr w:type="spellEnd"/>
      <w:r w:rsidRPr="00D43DA4">
        <w:rPr>
          <w:lang w:val="es-ES"/>
        </w:rPr>
        <w:t>`).</w:t>
      </w:r>
    </w:p>
    <w:p w14:paraId="4CEB3FF4" w14:textId="77777777" w:rsidR="00DF0A83" w:rsidRPr="00D43DA4" w:rsidRDefault="00000000">
      <w:pPr>
        <w:pStyle w:val="Listaconvietas"/>
        <w:rPr>
          <w:lang w:val="es-ES"/>
        </w:rPr>
      </w:pPr>
      <w:r w:rsidRPr="00D43DA4">
        <w:rPr>
          <w:lang w:val="es-ES"/>
        </w:rPr>
        <w:t xml:space="preserve">- Representa un </w:t>
      </w:r>
      <w:proofErr w:type="spellStart"/>
      <w:r w:rsidRPr="00D43DA4">
        <w:rPr>
          <w:lang w:val="es-ES"/>
        </w:rPr>
        <w:t>boxplot</w:t>
      </w:r>
      <w:proofErr w:type="spellEnd"/>
      <w:r w:rsidRPr="00D43DA4">
        <w:rPr>
          <w:lang w:val="es-ES"/>
        </w:rPr>
        <w:t xml:space="preserve"> para analizar la distribución de `</w:t>
      </w:r>
      <w:proofErr w:type="spellStart"/>
      <w:r w:rsidRPr="00D43DA4">
        <w:rPr>
          <w:lang w:val="es-ES"/>
        </w:rPr>
        <w:t>track_popularity</w:t>
      </w:r>
      <w:proofErr w:type="spellEnd"/>
      <w:r w:rsidRPr="00D43DA4">
        <w:rPr>
          <w:lang w:val="es-ES"/>
        </w:rPr>
        <w:t>` por subgénero (`</w:t>
      </w:r>
      <w:proofErr w:type="spellStart"/>
      <w:r w:rsidRPr="00D43DA4">
        <w:rPr>
          <w:lang w:val="es-ES"/>
        </w:rPr>
        <w:t>playlist_subgenre</w:t>
      </w:r>
      <w:proofErr w:type="spellEnd"/>
      <w:r w:rsidRPr="00D43DA4">
        <w:rPr>
          <w:lang w:val="es-ES"/>
        </w:rPr>
        <w:t>`).</w:t>
      </w:r>
    </w:p>
    <w:p w14:paraId="78013FB1" w14:textId="77777777" w:rsidR="00DF0A83" w:rsidRDefault="00000000">
      <w:pPr>
        <w:pStyle w:val="Ttulo2"/>
      </w:pPr>
      <w:proofErr w:type="spellStart"/>
      <w:r>
        <w:t>Análisis</w:t>
      </w:r>
      <w:proofErr w:type="spellEnd"/>
      <w:r>
        <w:t xml:space="preserve"> de </w:t>
      </w:r>
      <w:proofErr w:type="spellStart"/>
      <w:r>
        <w:t>correlaciones</w:t>
      </w:r>
      <w:proofErr w:type="spellEnd"/>
    </w:p>
    <w:p w14:paraId="62F55126" w14:textId="77777777" w:rsidR="00DF0A83" w:rsidRPr="00D43DA4" w:rsidRDefault="00000000">
      <w:pPr>
        <w:pStyle w:val="Listaconvietas"/>
        <w:rPr>
          <w:lang w:val="es-ES"/>
        </w:rPr>
      </w:pPr>
      <w:r w:rsidRPr="00D43DA4">
        <w:rPr>
          <w:lang w:val="es-ES"/>
        </w:rPr>
        <w:t xml:space="preserve">- Calcula la matriz de correlación entre las columnas numéricas del </w:t>
      </w:r>
      <w:proofErr w:type="spellStart"/>
      <w:r w:rsidRPr="00D43DA4">
        <w:rPr>
          <w:lang w:val="es-ES"/>
        </w:rPr>
        <w:t>dataset</w:t>
      </w:r>
      <w:proofErr w:type="spellEnd"/>
      <w:r w:rsidRPr="00D43DA4">
        <w:rPr>
          <w:lang w:val="es-ES"/>
        </w:rPr>
        <w:t>.</w:t>
      </w:r>
    </w:p>
    <w:p w14:paraId="78371590" w14:textId="77777777" w:rsidR="00DF0A83" w:rsidRPr="00D43DA4" w:rsidRDefault="00000000">
      <w:pPr>
        <w:pStyle w:val="Listaconvietas"/>
        <w:rPr>
          <w:lang w:val="es-ES"/>
        </w:rPr>
      </w:pPr>
      <w:r w:rsidRPr="00D43DA4">
        <w:rPr>
          <w:lang w:val="es-ES"/>
        </w:rPr>
        <w:lastRenderedPageBreak/>
        <w:t>- Representa un mapa de calor (</w:t>
      </w:r>
      <w:proofErr w:type="spellStart"/>
      <w:r w:rsidRPr="00D43DA4">
        <w:rPr>
          <w:lang w:val="es-ES"/>
        </w:rPr>
        <w:t>heatmap</w:t>
      </w:r>
      <w:proofErr w:type="spellEnd"/>
      <w:r w:rsidRPr="00D43DA4">
        <w:rPr>
          <w:lang w:val="es-ES"/>
        </w:rPr>
        <w:t>) para visualizar las correlaciones.</w:t>
      </w:r>
    </w:p>
    <w:p w14:paraId="744331B1" w14:textId="77777777" w:rsidR="00DF0A83" w:rsidRDefault="00000000">
      <w:pPr>
        <w:pStyle w:val="Ttulo2"/>
      </w:pPr>
      <w:proofErr w:type="spellStart"/>
      <w:r>
        <w:t>Análisis</w:t>
      </w:r>
      <w:proofErr w:type="spellEnd"/>
      <w:r>
        <w:t xml:space="preserve"> </w:t>
      </w:r>
      <w:proofErr w:type="spellStart"/>
      <w:r>
        <w:t>estadístico</w:t>
      </w:r>
      <w:proofErr w:type="spellEnd"/>
    </w:p>
    <w:p w14:paraId="50D64138" w14:textId="77777777" w:rsidR="00DF0A83" w:rsidRPr="00D43DA4" w:rsidRDefault="00000000">
      <w:pPr>
        <w:pStyle w:val="Listaconvietas"/>
        <w:rPr>
          <w:lang w:val="es-ES"/>
        </w:rPr>
      </w:pPr>
      <w:r w:rsidRPr="00D43DA4">
        <w:rPr>
          <w:lang w:val="es-ES"/>
        </w:rPr>
        <w:t xml:space="preserve">- Agrupa el </w:t>
      </w:r>
      <w:proofErr w:type="spellStart"/>
      <w:r w:rsidRPr="00D43DA4">
        <w:rPr>
          <w:lang w:val="es-ES"/>
        </w:rPr>
        <w:t>dataset</w:t>
      </w:r>
      <w:proofErr w:type="spellEnd"/>
      <w:r w:rsidRPr="00D43DA4">
        <w:rPr>
          <w:lang w:val="es-ES"/>
        </w:rPr>
        <w:t xml:space="preserve"> por `</w:t>
      </w:r>
      <w:proofErr w:type="spellStart"/>
      <w:r w:rsidRPr="00D43DA4">
        <w:rPr>
          <w:lang w:val="es-ES"/>
        </w:rPr>
        <w:t>playlist_genre</w:t>
      </w:r>
      <w:proofErr w:type="spellEnd"/>
      <w:r w:rsidRPr="00D43DA4">
        <w:rPr>
          <w:lang w:val="es-ES"/>
        </w:rPr>
        <w:t>` y calcula el promedio de la duración de las canciones y la popularidad por género.</w:t>
      </w:r>
    </w:p>
    <w:p w14:paraId="4690ED2A" w14:textId="77777777" w:rsidR="00DF0A83" w:rsidRPr="00D43DA4" w:rsidRDefault="00000000">
      <w:pPr>
        <w:pStyle w:val="Listaconvietas"/>
        <w:rPr>
          <w:lang w:val="es-ES"/>
        </w:rPr>
      </w:pPr>
      <w:r w:rsidRPr="00D43DA4">
        <w:rPr>
          <w:lang w:val="es-ES"/>
        </w:rPr>
        <w:t>- ¿Cuál es el género más popular en promedio?</w:t>
      </w:r>
    </w:p>
    <w:p w14:paraId="40E74CB5" w14:textId="77777777" w:rsidR="00DF0A83" w:rsidRPr="00D43DA4" w:rsidRDefault="00000000">
      <w:pPr>
        <w:pStyle w:val="Listaconvietas"/>
        <w:rPr>
          <w:lang w:val="es-ES"/>
        </w:rPr>
      </w:pPr>
      <w:r w:rsidRPr="00D43DA4">
        <w:rPr>
          <w:lang w:val="es-ES"/>
        </w:rPr>
        <w:t>- Analiza la tendencia de la popularidad (`</w:t>
      </w:r>
      <w:proofErr w:type="spellStart"/>
      <w:r w:rsidRPr="00D43DA4">
        <w:rPr>
          <w:lang w:val="es-ES"/>
        </w:rPr>
        <w:t>track_popularity</w:t>
      </w:r>
      <w:proofErr w:type="spellEnd"/>
      <w:r w:rsidRPr="00D43DA4">
        <w:rPr>
          <w:lang w:val="es-ES"/>
        </w:rPr>
        <w:t>`) en función de las fechas de lanzamiento (`</w:t>
      </w:r>
      <w:proofErr w:type="spellStart"/>
      <w:r w:rsidRPr="00D43DA4">
        <w:rPr>
          <w:lang w:val="es-ES"/>
        </w:rPr>
        <w:t>track_album_release_date</w:t>
      </w:r>
      <w:proofErr w:type="spellEnd"/>
      <w:r w:rsidRPr="00D43DA4">
        <w:rPr>
          <w:lang w:val="es-ES"/>
        </w:rPr>
        <w:t>`).</w:t>
      </w:r>
    </w:p>
    <w:p w14:paraId="04769D8A" w14:textId="77777777" w:rsidR="00DF0A83" w:rsidRDefault="00000000">
      <w:pPr>
        <w:pStyle w:val="Ttulo2"/>
      </w:pPr>
      <w:proofErr w:type="spellStart"/>
      <w:r>
        <w:t>Expresiones</w:t>
      </w:r>
      <w:proofErr w:type="spellEnd"/>
      <w:r>
        <w:t xml:space="preserve"> </w:t>
      </w:r>
      <w:proofErr w:type="spellStart"/>
      <w:r>
        <w:t>regulares</w:t>
      </w:r>
      <w:proofErr w:type="spellEnd"/>
    </w:p>
    <w:p w14:paraId="55866C2E" w14:textId="77777777" w:rsidR="00DF0A83" w:rsidRPr="00D43DA4" w:rsidRDefault="00000000">
      <w:pPr>
        <w:pStyle w:val="Listaconvietas"/>
        <w:rPr>
          <w:lang w:val="es-ES"/>
        </w:rPr>
      </w:pPr>
      <w:r w:rsidRPr="00D43DA4">
        <w:rPr>
          <w:lang w:val="es-ES"/>
        </w:rPr>
        <w:t>- Extrae únicamente la parte numérica del `</w:t>
      </w:r>
      <w:proofErr w:type="spellStart"/>
      <w:r w:rsidRPr="00D43DA4">
        <w:rPr>
          <w:lang w:val="es-ES"/>
        </w:rPr>
        <w:t>track_id</w:t>
      </w:r>
      <w:proofErr w:type="spellEnd"/>
      <w:r w:rsidRPr="00D43DA4">
        <w:rPr>
          <w:lang w:val="es-ES"/>
        </w:rPr>
        <w:t>` (si contiene caracteres adicionales).</w:t>
      </w:r>
    </w:p>
    <w:p w14:paraId="20F111A1" w14:textId="77777777" w:rsidR="00DF0A83" w:rsidRPr="00D43DA4" w:rsidRDefault="00000000">
      <w:pPr>
        <w:pStyle w:val="Listaconvietas"/>
        <w:rPr>
          <w:lang w:val="es-ES"/>
        </w:rPr>
      </w:pPr>
      <w:r w:rsidRPr="00D43DA4">
        <w:rPr>
          <w:lang w:val="es-ES"/>
        </w:rPr>
        <w:t xml:space="preserve">- Verifica si las descripciones de las </w:t>
      </w:r>
      <w:proofErr w:type="spellStart"/>
      <w:r w:rsidRPr="00D43DA4">
        <w:rPr>
          <w:lang w:val="es-ES"/>
        </w:rPr>
        <w:t>playlists</w:t>
      </w:r>
      <w:proofErr w:type="spellEnd"/>
      <w:r w:rsidRPr="00D43DA4">
        <w:rPr>
          <w:lang w:val="es-ES"/>
        </w:rPr>
        <w:t xml:space="preserve"> (`</w:t>
      </w:r>
      <w:proofErr w:type="spellStart"/>
      <w:r w:rsidRPr="00D43DA4">
        <w:rPr>
          <w:lang w:val="es-ES"/>
        </w:rPr>
        <w:t>playlist_name</w:t>
      </w:r>
      <w:proofErr w:type="spellEnd"/>
      <w:r w:rsidRPr="00D43DA4">
        <w:rPr>
          <w:lang w:val="es-ES"/>
        </w:rPr>
        <w:t>`) contienen palabras clave como 'hits' o '2023'.</w:t>
      </w:r>
    </w:p>
    <w:p w14:paraId="5B3E1D10" w14:textId="77777777" w:rsidR="00DF0A83" w:rsidRDefault="00000000">
      <w:pPr>
        <w:pStyle w:val="Ttulo2"/>
      </w:pPr>
      <w:proofErr w:type="spellStart"/>
      <w:r>
        <w:t>Desafíos</w:t>
      </w:r>
      <w:proofErr w:type="spellEnd"/>
      <w:r>
        <w:t xml:space="preserve"> </w:t>
      </w:r>
      <w:proofErr w:type="spellStart"/>
      <w:r>
        <w:t>adicionales</w:t>
      </w:r>
      <w:proofErr w:type="spellEnd"/>
    </w:p>
    <w:p w14:paraId="78EDC4E7" w14:textId="77777777" w:rsidR="00DF0A83" w:rsidRPr="00D43DA4" w:rsidRDefault="00000000">
      <w:pPr>
        <w:pStyle w:val="Listaconvietas"/>
        <w:rPr>
          <w:lang w:val="es-ES"/>
        </w:rPr>
      </w:pPr>
      <w:r w:rsidRPr="00D43DA4">
        <w:rPr>
          <w:lang w:val="es-ES"/>
        </w:rPr>
        <w:t xml:space="preserve">- Evalúa el uso de memoria del </w:t>
      </w:r>
      <w:proofErr w:type="spellStart"/>
      <w:r w:rsidRPr="00D43DA4">
        <w:rPr>
          <w:lang w:val="es-ES"/>
        </w:rPr>
        <w:t>dataset</w:t>
      </w:r>
      <w:proofErr w:type="spellEnd"/>
      <w:r w:rsidRPr="00D43DA4">
        <w:rPr>
          <w:lang w:val="es-ES"/>
        </w:rPr>
        <w:t xml:space="preserve"> antes y después de optimizar las columnas categóricas y numéricas.</w:t>
      </w:r>
    </w:p>
    <w:p w14:paraId="54A7C6CE" w14:textId="77777777" w:rsidR="00DF0A83" w:rsidRPr="00D43DA4" w:rsidRDefault="00000000">
      <w:pPr>
        <w:pStyle w:val="Listaconvietas"/>
        <w:rPr>
          <w:lang w:val="es-ES"/>
        </w:rPr>
      </w:pPr>
      <w:r w:rsidRPr="00D43DA4">
        <w:rPr>
          <w:lang w:val="es-ES"/>
        </w:rPr>
        <w:t xml:space="preserve">- Encuentra los 5 artistas con más canciones en el </w:t>
      </w:r>
      <w:proofErr w:type="spellStart"/>
      <w:r w:rsidRPr="00D43DA4">
        <w:rPr>
          <w:lang w:val="es-ES"/>
        </w:rPr>
        <w:t>dataset</w:t>
      </w:r>
      <w:proofErr w:type="spellEnd"/>
      <w:r w:rsidRPr="00D43DA4">
        <w:rPr>
          <w:lang w:val="es-ES"/>
        </w:rPr>
        <w:t>.</w:t>
      </w:r>
    </w:p>
    <w:p w14:paraId="4382B476" w14:textId="77777777" w:rsidR="00DF0A83" w:rsidRPr="00D43DA4" w:rsidRDefault="00000000">
      <w:pPr>
        <w:pStyle w:val="Listaconvietas"/>
        <w:rPr>
          <w:lang w:val="es-ES"/>
        </w:rPr>
      </w:pPr>
      <w:r w:rsidRPr="00D43DA4">
        <w:rPr>
          <w:lang w:val="es-ES"/>
        </w:rPr>
        <w:t>- Identifica el subgénero (`</w:t>
      </w:r>
      <w:proofErr w:type="spellStart"/>
      <w:r w:rsidRPr="00D43DA4">
        <w:rPr>
          <w:lang w:val="es-ES"/>
        </w:rPr>
        <w:t>playlist_subgenre</w:t>
      </w:r>
      <w:proofErr w:type="spellEnd"/>
      <w:r w:rsidRPr="00D43DA4">
        <w:rPr>
          <w:lang w:val="es-ES"/>
        </w:rPr>
        <w:t>`) con el mayor número de canciones instrumentales (`</w:t>
      </w:r>
      <w:proofErr w:type="spellStart"/>
      <w:r w:rsidRPr="00D43DA4">
        <w:rPr>
          <w:lang w:val="es-ES"/>
        </w:rPr>
        <w:t>instrumentalness</w:t>
      </w:r>
      <w:proofErr w:type="spellEnd"/>
      <w:r w:rsidRPr="00D43DA4">
        <w:rPr>
          <w:lang w:val="es-ES"/>
        </w:rPr>
        <w:t xml:space="preserve"> &gt; 0.8`).</w:t>
      </w:r>
    </w:p>
    <w:p w14:paraId="0851F4BA" w14:textId="77777777" w:rsidR="00DF0A83" w:rsidRPr="00D43DA4" w:rsidRDefault="00000000">
      <w:pPr>
        <w:pStyle w:val="Listaconvietas"/>
        <w:rPr>
          <w:lang w:val="es-ES"/>
        </w:rPr>
      </w:pPr>
      <w:r w:rsidRPr="00D43DA4">
        <w:rPr>
          <w:lang w:val="es-ES"/>
        </w:rPr>
        <w:t>- Genera un resumen con las 10 canciones más populares, incluyendo su artista, álbum y popularidad.</w:t>
      </w:r>
    </w:p>
    <w:sectPr w:rsidR="00DF0A83" w:rsidRPr="00D43D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9113266">
    <w:abstractNumId w:val="8"/>
  </w:num>
  <w:num w:numId="2" w16cid:durableId="1904369207">
    <w:abstractNumId w:val="6"/>
  </w:num>
  <w:num w:numId="3" w16cid:durableId="1832328068">
    <w:abstractNumId w:val="5"/>
  </w:num>
  <w:num w:numId="4" w16cid:durableId="1487934865">
    <w:abstractNumId w:val="4"/>
  </w:num>
  <w:num w:numId="5" w16cid:durableId="1129274978">
    <w:abstractNumId w:val="7"/>
  </w:num>
  <w:num w:numId="6" w16cid:durableId="956444809">
    <w:abstractNumId w:val="3"/>
  </w:num>
  <w:num w:numId="7" w16cid:durableId="1219630174">
    <w:abstractNumId w:val="2"/>
  </w:num>
  <w:num w:numId="8" w16cid:durableId="989669980">
    <w:abstractNumId w:val="1"/>
  </w:num>
  <w:num w:numId="9" w16cid:durableId="579483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43DA4"/>
    <w:rsid w:val="00DF0A83"/>
    <w:rsid w:val="00E744B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C8C8D4"/>
  <w14:defaultImageDpi w14:val="300"/>
  <w15:docId w15:val="{8150F3C4-BFC2-3D4F-9A75-BA4D4C38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467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ABRISQUETA VALCARCEL, CARLOS MANUEL</cp:lastModifiedBy>
  <cp:revision>3</cp:revision>
  <cp:lastPrinted>2025-01-17T19:50:00Z</cp:lastPrinted>
  <dcterms:created xsi:type="dcterms:W3CDTF">2025-01-17T19:50:00Z</dcterms:created>
  <dcterms:modified xsi:type="dcterms:W3CDTF">2025-01-17T19:58:00Z</dcterms:modified>
  <cp:category/>
</cp:coreProperties>
</file>